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SystemDatabaseModel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SystemDatabaseModel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SQLite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Artists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login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Posts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Departments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Programs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exec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args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Variables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Programs_name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value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VariableTypes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Variables_name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Projects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character(255)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Artists_id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Departments_Employees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Artists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Posts_Employees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Artists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Posts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Programs_Employees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Artists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Programs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Variables_Programs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Programs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Variables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Programs_name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VariableTypes_Variables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Variables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VariableTypes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Variables_name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Projects_Artists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Artists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Projects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Artists_id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SystemDatabaseModel, sqlite</w:t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